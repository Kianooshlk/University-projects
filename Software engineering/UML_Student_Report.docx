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574" w:rsidRDefault="00F3646B" w:rsidP="00F3646B">
      <w:pPr>
        <w:jc w:val="center"/>
      </w:pPr>
      <w:r>
        <w:rPr>
          <w:rFonts w:cs="Times New Roman"/>
          <w:b/>
          <w:bCs/>
          <w:szCs w:val="28"/>
        </w:rPr>
        <w:t>UML</w:t>
      </w:r>
    </w:p>
    <w:p w:rsidR="00E73574" w:rsidRDefault="00F3646B" w:rsidP="00F3646B">
      <w:pPr>
        <w:jc w:val="right"/>
      </w:pPr>
      <w:r>
        <w:rPr>
          <w:rFonts w:cs="Times New Roman" w:hint="cs"/>
          <w:szCs w:val="28"/>
          <w:rtl/>
        </w:rPr>
        <w:t xml:space="preserve"> کیانوش لشکری</w:t>
      </w:r>
      <w:r>
        <w:t>: [</w:t>
      </w:r>
      <w:r>
        <w:rPr>
          <w:rFonts w:cs="Times New Roman" w:hint="cs"/>
          <w:szCs w:val="28"/>
          <w:rtl/>
        </w:rPr>
        <w:t>نام</w:t>
      </w:r>
      <w:r>
        <w:t>]</w:t>
      </w:r>
      <w:r>
        <w:br/>
      </w:r>
      <w:r>
        <w:rPr>
          <w:rFonts w:cs="Times New Roman" w:hint="cs"/>
          <w:szCs w:val="28"/>
          <w:rtl/>
        </w:rPr>
        <w:t xml:space="preserve"> مهندسی حرفه ای کامپیوتر</w:t>
      </w:r>
      <w:r>
        <w:t>: [</w:t>
      </w:r>
      <w:r>
        <w:rPr>
          <w:rFonts w:cs="Times New Roman"/>
          <w:szCs w:val="28"/>
          <w:rtl/>
        </w:rPr>
        <w:t>رشته</w:t>
      </w:r>
      <w:r>
        <w:t>]</w:t>
      </w:r>
      <w:r>
        <w:br/>
      </w:r>
      <w:r>
        <w:rPr>
          <w:rFonts w:cs="Times New Roman" w:hint="cs"/>
          <w:szCs w:val="28"/>
          <w:rtl/>
        </w:rPr>
        <w:t xml:space="preserve"> 4/2/1404</w:t>
      </w:r>
      <w:r>
        <w:t>: [</w:t>
      </w:r>
      <w:r>
        <w:rPr>
          <w:rFonts w:cs="Times New Roman"/>
          <w:szCs w:val="28"/>
          <w:rtl/>
        </w:rPr>
        <w:t>تاریخ</w:t>
      </w:r>
      <w:r>
        <w:t>]</w:t>
      </w:r>
      <w:r>
        <w:br/>
      </w:r>
    </w:p>
    <w:p w:rsidR="00E73574" w:rsidRDefault="00F3646B" w:rsidP="00F3646B">
      <w:pPr>
        <w:jc w:val="right"/>
      </w:pPr>
      <w:r>
        <w:rPr>
          <w:rFonts w:cs="Times New Roman"/>
          <w:b/>
          <w:bCs/>
          <w:szCs w:val="28"/>
          <w:rtl/>
        </w:rPr>
        <w:t>مقدمه</w:t>
      </w:r>
    </w:p>
    <w:p w:rsidR="00E73574" w:rsidRDefault="00F3646B" w:rsidP="00F3646B">
      <w:pPr>
        <w:jc w:val="right"/>
      </w:pPr>
      <w:r>
        <w:br/>
        <w:t xml:space="preserve">UML </w:t>
      </w:r>
      <w:r>
        <w:rPr>
          <w:rFonts w:cs="Times New Roman"/>
          <w:szCs w:val="28"/>
          <w:rtl/>
        </w:rPr>
        <w:t>یا</w:t>
      </w:r>
      <w:r>
        <w:t xml:space="preserve"> </w:t>
      </w:r>
      <w:r>
        <w:rPr>
          <w:rFonts w:cs="Times New Roman"/>
          <w:szCs w:val="28"/>
          <w:rtl/>
        </w:rPr>
        <w:t>زبان</w:t>
      </w:r>
      <w:r>
        <w:t xml:space="preserve"> </w:t>
      </w:r>
      <w:r>
        <w:rPr>
          <w:rFonts w:cs="Times New Roman"/>
          <w:szCs w:val="28"/>
          <w:rtl/>
        </w:rPr>
        <w:t>مدل</w:t>
      </w:r>
      <w:r>
        <w:t>‌</w:t>
      </w:r>
      <w:r>
        <w:rPr>
          <w:rFonts w:cs="Times New Roman"/>
          <w:szCs w:val="28"/>
          <w:rtl/>
        </w:rPr>
        <w:t>سازی</w:t>
      </w:r>
      <w:r>
        <w:t xml:space="preserve"> </w:t>
      </w:r>
      <w:r>
        <w:rPr>
          <w:rFonts w:cs="Times New Roman"/>
          <w:szCs w:val="28"/>
          <w:rtl/>
        </w:rPr>
        <w:t>یکپارچه</w:t>
      </w:r>
      <w:r>
        <w:t xml:space="preserve"> (Unified Modeling Language) </w:t>
      </w:r>
      <w:r>
        <w:rPr>
          <w:rFonts w:cs="Times New Roman"/>
          <w:szCs w:val="28"/>
          <w:rtl/>
        </w:rPr>
        <w:t>یکی</w:t>
      </w:r>
      <w:r>
        <w:t xml:space="preserve"> </w:t>
      </w:r>
      <w:r>
        <w:rPr>
          <w:rFonts w:cs="Times New Roman"/>
          <w:szCs w:val="28"/>
          <w:rtl/>
        </w:rPr>
        <w:t>از</w:t>
      </w:r>
      <w:r>
        <w:t xml:space="preserve"> </w:t>
      </w:r>
      <w:r>
        <w:rPr>
          <w:rFonts w:cs="Times New Roman"/>
          <w:szCs w:val="28"/>
          <w:rtl/>
        </w:rPr>
        <w:t>مهم</w:t>
      </w:r>
      <w:r>
        <w:t>‌</w:t>
      </w:r>
      <w:r>
        <w:rPr>
          <w:rFonts w:cs="Times New Roman"/>
          <w:szCs w:val="28"/>
          <w:rtl/>
        </w:rPr>
        <w:t>ترین</w:t>
      </w:r>
      <w:r>
        <w:t xml:space="preserve"> </w:t>
      </w:r>
      <w:r>
        <w:rPr>
          <w:rFonts w:cs="Times New Roman"/>
          <w:szCs w:val="28"/>
          <w:rtl/>
        </w:rPr>
        <w:t>ابزارها</w:t>
      </w:r>
      <w:r>
        <w:t xml:space="preserve"> </w:t>
      </w:r>
      <w:r>
        <w:rPr>
          <w:rFonts w:cs="Times New Roman"/>
          <w:szCs w:val="28"/>
          <w:rtl/>
        </w:rPr>
        <w:t>در</w:t>
      </w:r>
      <w:r>
        <w:t xml:space="preserve"> </w:t>
      </w:r>
      <w:r>
        <w:rPr>
          <w:rFonts w:cs="Times New Roman"/>
          <w:szCs w:val="28"/>
          <w:rtl/>
        </w:rPr>
        <w:t>مهندسی</w:t>
      </w:r>
      <w:r>
        <w:t xml:space="preserve"> </w:t>
      </w:r>
      <w:r>
        <w:rPr>
          <w:rFonts w:cs="Times New Roman"/>
          <w:szCs w:val="28"/>
          <w:rtl/>
        </w:rPr>
        <w:t>نرم</w:t>
      </w:r>
      <w:r>
        <w:t>‌</w:t>
      </w:r>
      <w:r>
        <w:rPr>
          <w:rFonts w:cs="Times New Roman"/>
          <w:szCs w:val="28"/>
          <w:rtl/>
        </w:rPr>
        <w:t>افزار</w:t>
      </w:r>
      <w:r>
        <w:t xml:space="preserve"> </w:t>
      </w:r>
      <w:r>
        <w:rPr>
          <w:rFonts w:cs="Times New Roman"/>
          <w:szCs w:val="28"/>
          <w:rtl/>
        </w:rPr>
        <w:t>است</w:t>
      </w:r>
      <w:r>
        <w:t xml:space="preserve"> </w:t>
      </w:r>
      <w:r>
        <w:rPr>
          <w:rFonts w:cs="Times New Roman"/>
          <w:szCs w:val="28"/>
          <w:rtl/>
        </w:rPr>
        <w:t>که</w:t>
      </w:r>
      <w:r>
        <w:t xml:space="preserve"> </w:t>
      </w:r>
      <w:r>
        <w:rPr>
          <w:rFonts w:cs="Times New Roman"/>
          <w:szCs w:val="28"/>
          <w:rtl/>
        </w:rPr>
        <w:t>برای</w:t>
      </w:r>
      <w:r>
        <w:t xml:space="preserve"> </w:t>
      </w:r>
      <w:r>
        <w:rPr>
          <w:rFonts w:cs="Times New Roman"/>
          <w:szCs w:val="28"/>
          <w:rtl/>
        </w:rPr>
        <w:t>طراحی</w:t>
      </w:r>
      <w:r>
        <w:t xml:space="preserve"> </w:t>
      </w:r>
      <w:r>
        <w:rPr>
          <w:rFonts w:cs="Times New Roman"/>
          <w:szCs w:val="28"/>
          <w:rtl/>
        </w:rPr>
        <w:t>و</w:t>
      </w:r>
      <w:r>
        <w:t xml:space="preserve"> </w:t>
      </w:r>
      <w:r>
        <w:rPr>
          <w:rFonts w:cs="Times New Roman"/>
          <w:szCs w:val="28"/>
          <w:rtl/>
        </w:rPr>
        <w:t>مستندسازی</w:t>
      </w:r>
      <w:r>
        <w:t xml:space="preserve"> </w:t>
      </w:r>
      <w:r>
        <w:rPr>
          <w:rFonts w:cs="Times New Roman"/>
          <w:szCs w:val="28"/>
          <w:rtl/>
        </w:rPr>
        <w:t>سیستم</w:t>
      </w:r>
      <w:r>
        <w:t>‌</w:t>
      </w:r>
      <w:r>
        <w:rPr>
          <w:rFonts w:cs="Times New Roman"/>
          <w:szCs w:val="28"/>
          <w:rtl/>
        </w:rPr>
        <w:t>های</w:t>
      </w:r>
      <w:r>
        <w:t xml:space="preserve"> </w:t>
      </w:r>
      <w:r>
        <w:rPr>
          <w:rFonts w:cs="Times New Roman"/>
          <w:szCs w:val="28"/>
          <w:rtl/>
        </w:rPr>
        <w:t>نرم</w:t>
      </w:r>
      <w:r>
        <w:t>‌</w:t>
      </w:r>
      <w:r>
        <w:rPr>
          <w:rFonts w:cs="Times New Roman"/>
          <w:szCs w:val="28"/>
          <w:rtl/>
        </w:rPr>
        <w:t>افزاری</w:t>
      </w:r>
      <w:r>
        <w:t xml:space="preserve"> </w:t>
      </w:r>
      <w:r>
        <w:rPr>
          <w:rFonts w:cs="Times New Roman"/>
          <w:szCs w:val="28"/>
          <w:rtl/>
        </w:rPr>
        <w:t>مورد</w:t>
      </w:r>
      <w:r>
        <w:t xml:space="preserve"> </w:t>
      </w:r>
      <w:r>
        <w:rPr>
          <w:rFonts w:cs="Times New Roman"/>
          <w:szCs w:val="28"/>
          <w:rtl/>
        </w:rPr>
        <w:t>استفاده</w:t>
      </w:r>
      <w:r>
        <w:t xml:space="preserve"> </w:t>
      </w:r>
      <w:r>
        <w:rPr>
          <w:rFonts w:cs="Times New Roman"/>
          <w:szCs w:val="28"/>
          <w:rtl/>
        </w:rPr>
        <w:t>قرار</w:t>
      </w:r>
      <w:r>
        <w:t xml:space="preserve"> </w:t>
      </w:r>
      <w:r>
        <w:rPr>
          <w:rFonts w:cs="Times New Roman"/>
          <w:szCs w:val="28"/>
          <w:rtl/>
        </w:rPr>
        <w:t>می</w:t>
      </w:r>
      <w:r>
        <w:t>‌</w:t>
      </w:r>
      <w:r>
        <w:rPr>
          <w:rFonts w:cs="Times New Roman"/>
          <w:szCs w:val="28"/>
          <w:rtl/>
        </w:rPr>
        <w:t>گیرد</w:t>
      </w:r>
      <w:r>
        <w:t xml:space="preserve">. </w:t>
      </w:r>
      <w:r>
        <w:rPr>
          <w:rFonts w:cs="Times New Roman"/>
          <w:szCs w:val="28"/>
          <w:rtl/>
        </w:rPr>
        <w:t>این</w:t>
      </w:r>
      <w:r>
        <w:t xml:space="preserve"> </w:t>
      </w:r>
      <w:r>
        <w:rPr>
          <w:rFonts w:cs="Times New Roman"/>
          <w:szCs w:val="28"/>
          <w:rtl/>
        </w:rPr>
        <w:t>زبان</w:t>
      </w:r>
      <w:r>
        <w:t xml:space="preserve"> </w:t>
      </w:r>
      <w:r>
        <w:rPr>
          <w:rFonts w:cs="Times New Roman"/>
          <w:szCs w:val="28"/>
          <w:rtl/>
        </w:rPr>
        <w:t>با</w:t>
      </w:r>
      <w:r>
        <w:t xml:space="preserve"> </w:t>
      </w:r>
      <w:r>
        <w:rPr>
          <w:rFonts w:cs="Times New Roman"/>
          <w:szCs w:val="28"/>
          <w:rtl/>
        </w:rPr>
        <w:t>استفاده</w:t>
      </w:r>
      <w:r>
        <w:t xml:space="preserve"> </w:t>
      </w:r>
      <w:r>
        <w:rPr>
          <w:rFonts w:cs="Times New Roman"/>
          <w:szCs w:val="28"/>
          <w:rtl/>
        </w:rPr>
        <w:t>از</w:t>
      </w:r>
      <w:r>
        <w:t xml:space="preserve"> </w:t>
      </w:r>
      <w:r>
        <w:rPr>
          <w:rFonts w:cs="Times New Roman"/>
          <w:szCs w:val="28"/>
          <w:rtl/>
        </w:rPr>
        <w:t>نمودارهای</w:t>
      </w:r>
      <w:r>
        <w:t xml:space="preserve"> </w:t>
      </w:r>
      <w:r>
        <w:rPr>
          <w:rFonts w:cs="Times New Roman"/>
          <w:szCs w:val="28"/>
          <w:rtl/>
        </w:rPr>
        <w:t>گرافیکی،</w:t>
      </w:r>
      <w:r>
        <w:t xml:space="preserve"> </w:t>
      </w:r>
      <w:r>
        <w:rPr>
          <w:rFonts w:cs="Times New Roman"/>
          <w:szCs w:val="28"/>
          <w:rtl/>
        </w:rPr>
        <w:t>ساختار</w:t>
      </w:r>
      <w:r>
        <w:t xml:space="preserve"> </w:t>
      </w:r>
      <w:r>
        <w:rPr>
          <w:rFonts w:cs="Times New Roman"/>
          <w:szCs w:val="28"/>
          <w:rtl/>
        </w:rPr>
        <w:t>و</w:t>
      </w:r>
      <w:r>
        <w:t xml:space="preserve"> </w:t>
      </w:r>
      <w:r>
        <w:rPr>
          <w:rFonts w:cs="Times New Roman"/>
          <w:szCs w:val="28"/>
          <w:rtl/>
        </w:rPr>
        <w:t>رفتار</w:t>
      </w:r>
      <w:r>
        <w:t xml:space="preserve"> </w:t>
      </w:r>
      <w:r>
        <w:rPr>
          <w:rFonts w:cs="Times New Roman"/>
          <w:szCs w:val="28"/>
          <w:rtl/>
        </w:rPr>
        <w:t>سیستم</w:t>
      </w:r>
      <w:r>
        <w:t xml:space="preserve"> </w:t>
      </w:r>
      <w:r>
        <w:rPr>
          <w:rFonts w:cs="Times New Roman"/>
          <w:szCs w:val="28"/>
          <w:rtl/>
        </w:rPr>
        <w:t>را</w:t>
      </w:r>
      <w:r>
        <w:t xml:space="preserve"> </w:t>
      </w:r>
      <w:r>
        <w:rPr>
          <w:rFonts w:cs="Times New Roman"/>
          <w:szCs w:val="28"/>
          <w:rtl/>
        </w:rPr>
        <w:t>به</w:t>
      </w:r>
      <w:r>
        <w:t>‌</w:t>
      </w:r>
      <w:r>
        <w:rPr>
          <w:rFonts w:cs="Times New Roman"/>
          <w:szCs w:val="28"/>
          <w:rtl/>
        </w:rPr>
        <w:t>صورتی</w:t>
      </w:r>
      <w:r>
        <w:t xml:space="preserve"> </w:t>
      </w:r>
      <w:r>
        <w:rPr>
          <w:rFonts w:cs="Times New Roman"/>
          <w:szCs w:val="28"/>
          <w:rtl/>
        </w:rPr>
        <w:t>قابل</w:t>
      </w:r>
      <w:r>
        <w:t xml:space="preserve"> </w:t>
      </w:r>
      <w:r>
        <w:rPr>
          <w:rFonts w:cs="Times New Roman"/>
          <w:szCs w:val="28"/>
          <w:rtl/>
        </w:rPr>
        <w:t>درک</w:t>
      </w:r>
      <w:r>
        <w:t xml:space="preserve"> </w:t>
      </w:r>
      <w:r>
        <w:rPr>
          <w:rFonts w:cs="Times New Roman"/>
          <w:szCs w:val="28"/>
          <w:rtl/>
        </w:rPr>
        <w:t>و</w:t>
      </w:r>
      <w:r>
        <w:t xml:space="preserve"> </w:t>
      </w:r>
      <w:r>
        <w:rPr>
          <w:rFonts w:cs="Times New Roman"/>
          <w:szCs w:val="28"/>
          <w:rtl/>
        </w:rPr>
        <w:t>دقیق</w:t>
      </w:r>
      <w:r>
        <w:t xml:space="preserve"> </w:t>
      </w:r>
      <w:r>
        <w:rPr>
          <w:rFonts w:cs="Times New Roman"/>
          <w:szCs w:val="28"/>
          <w:rtl/>
        </w:rPr>
        <w:t>نمایش</w:t>
      </w:r>
      <w:r>
        <w:t xml:space="preserve"> </w:t>
      </w:r>
      <w:r>
        <w:rPr>
          <w:rFonts w:cs="Times New Roman"/>
          <w:szCs w:val="28"/>
          <w:rtl/>
        </w:rPr>
        <w:t>می</w:t>
      </w:r>
      <w:r>
        <w:t>‌</w:t>
      </w:r>
      <w:r>
        <w:rPr>
          <w:rFonts w:cs="Times New Roman"/>
          <w:szCs w:val="28"/>
          <w:rtl/>
        </w:rPr>
        <w:t>دهد</w:t>
      </w:r>
      <w:r>
        <w:t>.</w:t>
      </w:r>
      <w:r>
        <w:br/>
      </w:r>
    </w:p>
    <w:p w:rsidR="00E73574" w:rsidRDefault="00F3646B" w:rsidP="00F3646B">
      <w:pPr>
        <w:jc w:val="right"/>
      </w:pPr>
      <w:r>
        <w:rPr>
          <w:b/>
        </w:rPr>
        <w:t xml:space="preserve">UML </w:t>
      </w:r>
      <w:r>
        <w:rPr>
          <w:rFonts w:cs="Times New Roman"/>
          <w:b/>
          <w:bCs/>
          <w:szCs w:val="28"/>
          <w:rtl/>
        </w:rPr>
        <w:t>چیست؟</w:t>
      </w:r>
    </w:p>
    <w:p w:rsidR="00E73574" w:rsidRDefault="00F3646B" w:rsidP="00EA7E3F">
      <w:pPr>
        <w:jc w:val="right"/>
      </w:pPr>
      <w:r>
        <w:br/>
        <w:t xml:space="preserve">UML </w:t>
      </w:r>
      <w:r>
        <w:rPr>
          <w:rFonts w:cs="Times New Roman"/>
          <w:szCs w:val="28"/>
          <w:rtl/>
        </w:rPr>
        <w:t>یک</w:t>
      </w:r>
      <w:r>
        <w:t xml:space="preserve"> </w:t>
      </w:r>
      <w:r>
        <w:rPr>
          <w:rFonts w:cs="Times New Roman"/>
          <w:szCs w:val="28"/>
          <w:rtl/>
        </w:rPr>
        <w:t>زبان</w:t>
      </w:r>
      <w:r>
        <w:t xml:space="preserve"> </w:t>
      </w:r>
      <w:r>
        <w:rPr>
          <w:rFonts w:cs="Times New Roman"/>
          <w:szCs w:val="28"/>
          <w:rtl/>
        </w:rPr>
        <w:t>استاندارد</w:t>
      </w:r>
      <w:r>
        <w:t xml:space="preserve"> </w:t>
      </w:r>
      <w:r>
        <w:rPr>
          <w:rFonts w:cs="Times New Roman"/>
          <w:szCs w:val="28"/>
          <w:rtl/>
        </w:rPr>
        <w:t>مدل</w:t>
      </w:r>
      <w:r>
        <w:t>‌</w:t>
      </w:r>
      <w:r>
        <w:rPr>
          <w:rFonts w:cs="Times New Roman"/>
          <w:szCs w:val="28"/>
          <w:rtl/>
        </w:rPr>
        <w:t>سازی</w:t>
      </w:r>
      <w:r>
        <w:t xml:space="preserve"> </w:t>
      </w:r>
      <w:r>
        <w:rPr>
          <w:rFonts w:cs="Times New Roman"/>
          <w:szCs w:val="28"/>
          <w:rtl/>
        </w:rPr>
        <w:t>است</w:t>
      </w:r>
      <w:r>
        <w:t xml:space="preserve"> </w:t>
      </w:r>
      <w:r>
        <w:rPr>
          <w:rFonts w:cs="Times New Roman"/>
          <w:szCs w:val="28"/>
          <w:rtl/>
        </w:rPr>
        <w:t>که</w:t>
      </w:r>
      <w:r>
        <w:t xml:space="preserve"> </w:t>
      </w:r>
      <w:r>
        <w:rPr>
          <w:rFonts w:cs="Times New Roman"/>
          <w:szCs w:val="28"/>
          <w:rtl/>
        </w:rPr>
        <w:t>به</w:t>
      </w:r>
      <w:r>
        <w:t xml:space="preserve"> </w:t>
      </w:r>
      <w:r>
        <w:rPr>
          <w:rFonts w:cs="Times New Roman"/>
          <w:szCs w:val="28"/>
          <w:rtl/>
        </w:rPr>
        <w:t>تحلیل</w:t>
      </w:r>
      <w:r>
        <w:t>‌</w:t>
      </w:r>
      <w:r>
        <w:rPr>
          <w:rFonts w:cs="Times New Roman"/>
          <w:szCs w:val="28"/>
          <w:rtl/>
        </w:rPr>
        <w:t>گران،</w:t>
      </w:r>
      <w:r>
        <w:t xml:space="preserve"> </w:t>
      </w:r>
      <w:r>
        <w:rPr>
          <w:rFonts w:cs="Times New Roman"/>
          <w:szCs w:val="28"/>
          <w:rtl/>
        </w:rPr>
        <w:t>طراحان</w:t>
      </w:r>
      <w:r>
        <w:t xml:space="preserve"> </w:t>
      </w:r>
      <w:r>
        <w:rPr>
          <w:rFonts w:cs="Times New Roman"/>
          <w:szCs w:val="28"/>
          <w:rtl/>
        </w:rPr>
        <w:t>و</w:t>
      </w:r>
      <w:r>
        <w:t xml:space="preserve"> </w:t>
      </w:r>
      <w:r>
        <w:rPr>
          <w:rFonts w:cs="Times New Roman"/>
          <w:szCs w:val="28"/>
          <w:rtl/>
        </w:rPr>
        <w:t>توسعه</w:t>
      </w:r>
      <w:r>
        <w:t>‌</w:t>
      </w:r>
      <w:r>
        <w:rPr>
          <w:rFonts w:cs="Times New Roman"/>
          <w:szCs w:val="28"/>
          <w:rtl/>
        </w:rPr>
        <w:t>دهندگان</w:t>
      </w:r>
      <w:r>
        <w:t xml:space="preserve"> </w:t>
      </w:r>
      <w:r>
        <w:rPr>
          <w:rFonts w:cs="Times New Roman"/>
          <w:szCs w:val="28"/>
          <w:rtl/>
        </w:rPr>
        <w:t>نرم</w:t>
      </w:r>
      <w:r>
        <w:t>‌</w:t>
      </w:r>
      <w:r>
        <w:rPr>
          <w:rFonts w:cs="Times New Roman"/>
          <w:szCs w:val="28"/>
          <w:rtl/>
        </w:rPr>
        <w:t>افزار</w:t>
      </w:r>
      <w:r>
        <w:t xml:space="preserve"> </w:t>
      </w:r>
      <w:r>
        <w:rPr>
          <w:rFonts w:cs="Times New Roman"/>
          <w:szCs w:val="28"/>
          <w:rtl/>
        </w:rPr>
        <w:t>کمک</w:t>
      </w:r>
      <w:r>
        <w:t xml:space="preserve"> </w:t>
      </w:r>
      <w:r>
        <w:rPr>
          <w:rFonts w:cs="Times New Roman"/>
          <w:szCs w:val="28"/>
          <w:rtl/>
        </w:rPr>
        <w:t>می</w:t>
      </w:r>
      <w:r>
        <w:t>‌</w:t>
      </w:r>
      <w:r>
        <w:rPr>
          <w:rFonts w:cs="Times New Roman"/>
          <w:szCs w:val="28"/>
          <w:rtl/>
        </w:rPr>
        <w:t>کند</w:t>
      </w:r>
      <w:r>
        <w:t xml:space="preserve"> </w:t>
      </w:r>
      <w:r>
        <w:rPr>
          <w:rFonts w:cs="Times New Roman"/>
          <w:szCs w:val="28"/>
          <w:rtl/>
        </w:rPr>
        <w:t>تا</w:t>
      </w:r>
      <w:r>
        <w:t xml:space="preserve"> </w:t>
      </w:r>
      <w:r>
        <w:rPr>
          <w:rFonts w:cs="Times New Roman"/>
          <w:szCs w:val="28"/>
          <w:rtl/>
        </w:rPr>
        <w:t>جنبه</w:t>
      </w:r>
      <w:r>
        <w:t>‌</w:t>
      </w:r>
      <w:r>
        <w:rPr>
          <w:rFonts w:cs="Times New Roman"/>
          <w:szCs w:val="28"/>
          <w:rtl/>
        </w:rPr>
        <w:t>های</w:t>
      </w:r>
      <w:r>
        <w:t xml:space="preserve"> </w:t>
      </w:r>
      <w:r>
        <w:rPr>
          <w:rFonts w:cs="Times New Roman"/>
          <w:szCs w:val="28"/>
          <w:rtl/>
        </w:rPr>
        <w:t>مختلف</w:t>
      </w:r>
      <w:r>
        <w:t xml:space="preserve"> </w:t>
      </w:r>
      <w:r>
        <w:rPr>
          <w:rFonts w:cs="Times New Roman"/>
          <w:szCs w:val="28"/>
          <w:rtl/>
        </w:rPr>
        <w:t>یک</w:t>
      </w:r>
      <w:r>
        <w:t xml:space="preserve"> </w:t>
      </w:r>
      <w:r>
        <w:rPr>
          <w:rFonts w:cs="Times New Roman"/>
          <w:szCs w:val="28"/>
          <w:rtl/>
        </w:rPr>
        <w:t>سیستم</w:t>
      </w:r>
      <w:r>
        <w:t xml:space="preserve"> </w:t>
      </w:r>
      <w:r>
        <w:rPr>
          <w:rFonts w:cs="Times New Roman"/>
          <w:szCs w:val="28"/>
          <w:rtl/>
        </w:rPr>
        <w:t>نرم</w:t>
      </w:r>
      <w:r>
        <w:t>‌</w:t>
      </w:r>
      <w:r>
        <w:rPr>
          <w:rFonts w:cs="Times New Roman"/>
          <w:szCs w:val="28"/>
          <w:rtl/>
        </w:rPr>
        <w:t>افزاری</w:t>
      </w:r>
      <w:r>
        <w:t xml:space="preserve"> </w:t>
      </w:r>
      <w:r>
        <w:rPr>
          <w:rFonts w:cs="Times New Roman"/>
          <w:szCs w:val="28"/>
          <w:rtl/>
        </w:rPr>
        <w:t>را</w:t>
      </w:r>
      <w:r>
        <w:t xml:space="preserve"> </w:t>
      </w:r>
      <w:r>
        <w:rPr>
          <w:rFonts w:cs="Times New Roman"/>
          <w:szCs w:val="28"/>
          <w:rtl/>
        </w:rPr>
        <w:t>مدل</w:t>
      </w:r>
      <w:r>
        <w:t xml:space="preserve"> </w:t>
      </w:r>
      <w:r>
        <w:rPr>
          <w:rFonts w:cs="Times New Roman"/>
          <w:szCs w:val="28"/>
          <w:rtl/>
        </w:rPr>
        <w:t>کنند</w:t>
      </w:r>
      <w:r>
        <w:t xml:space="preserve">. </w:t>
      </w:r>
      <w:r>
        <w:rPr>
          <w:rFonts w:cs="Times New Roman"/>
          <w:szCs w:val="28"/>
          <w:rtl/>
        </w:rPr>
        <w:t>این</w:t>
      </w:r>
      <w:r>
        <w:t xml:space="preserve"> </w:t>
      </w:r>
      <w:r>
        <w:rPr>
          <w:rFonts w:cs="Times New Roman"/>
          <w:szCs w:val="28"/>
          <w:rtl/>
        </w:rPr>
        <w:t>زبان</w:t>
      </w:r>
      <w:r>
        <w:t xml:space="preserve"> </w:t>
      </w:r>
      <w:r>
        <w:rPr>
          <w:rFonts w:cs="Times New Roman"/>
          <w:szCs w:val="28"/>
          <w:rtl/>
        </w:rPr>
        <w:t>توسط</w:t>
      </w:r>
      <w:r>
        <w:t xml:space="preserve"> </w:t>
      </w:r>
      <w:r>
        <w:rPr>
          <w:rFonts w:cs="Times New Roman"/>
          <w:szCs w:val="28"/>
          <w:rtl/>
        </w:rPr>
        <w:t>کنسرسیوم</w:t>
      </w:r>
      <w:r>
        <w:t xml:space="preserve"> OMG </w:t>
      </w:r>
      <w:r>
        <w:rPr>
          <w:rFonts w:cs="Times New Roman"/>
          <w:szCs w:val="28"/>
          <w:rtl/>
        </w:rPr>
        <w:t>تعریف</w:t>
      </w:r>
      <w:r>
        <w:t xml:space="preserve"> </w:t>
      </w:r>
      <w:r>
        <w:rPr>
          <w:rFonts w:cs="Times New Roman"/>
          <w:szCs w:val="28"/>
          <w:rtl/>
        </w:rPr>
        <w:t>شده</w:t>
      </w:r>
      <w:r>
        <w:t xml:space="preserve"> </w:t>
      </w:r>
      <w:r>
        <w:rPr>
          <w:rFonts w:cs="Times New Roman"/>
          <w:szCs w:val="28"/>
          <w:rtl/>
        </w:rPr>
        <w:t>و</w:t>
      </w:r>
      <w:r>
        <w:t xml:space="preserve"> </w:t>
      </w:r>
      <w:r>
        <w:rPr>
          <w:rFonts w:cs="Times New Roman"/>
          <w:szCs w:val="28"/>
          <w:rtl/>
        </w:rPr>
        <w:t>به</w:t>
      </w:r>
      <w:r>
        <w:t xml:space="preserve"> </w:t>
      </w:r>
      <w:r>
        <w:rPr>
          <w:rFonts w:cs="Times New Roman"/>
          <w:szCs w:val="28"/>
          <w:rtl/>
        </w:rPr>
        <w:t>عنوان</w:t>
      </w:r>
      <w:r>
        <w:t xml:space="preserve"> </w:t>
      </w:r>
      <w:r>
        <w:rPr>
          <w:rFonts w:cs="Times New Roman"/>
          <w:szCs w:val="28"/>
          <w:rtl/>
        </w:rPr>
        <w:t>یک</w:t>
      </w:r>
      <w:r>
        <w:t xml:space="preserve"> </w:t>
      </w:r>
      <w:r>
        <w:rPr>
          <w:rFonts w:cs="Times New Roman"/>
          <w:szCs w:val="28"/>
          <w:rtl/>
        </w:rPr>
        <w:t>ابزار</w:t>
      </w:r>
      <w:r>
        <w:t xml:space="preserve"> </w:t>
      </w:r>
      <w:r>
        <w:rPr>
          <w:rFonts w:cs="Times New Roman"/>
          <w:szCs w:val="28"/>
          <w:rtl/>
        </w:rPr>
        <w:t>ارتباطی</w:t>
      </w:r>
      <w:r>
        <w:t xml:space="preserve"> </w:t>
      </w:r>
      <w:r>
        <w:rPr>
          <w:rFonts w:cs="Times New Roman"/>
          <w:szCs w:val="28"/>
          <w:rtl/>
        </w:rPr>
        <w:t>بین</w:t>
      </w:r>
      <w:r>
        <w:t xml:space="preserve"> </w:t>
      </w:r>
      <w:r>
        <w:rPr>
          <w:rFonts w:cs="Times New Roman"/>
          <w:szCs w:val="28"/>
          <w:rtl/>
        </w:rPr>
        <w:t>اعضای</w:t>
      </w:r>
      <w:r>
        <w:t xml:space="preserve"> </w:t>
      </w:r>
      <w:r>
        <w:rPr>
          <w:rFonts w:cs="Times New Roman"/>
          <w:szCs w:val="28"/>
          <w:rtl/>
        </w:rPr>
        <w:t>تیم</w:t>
      </w:r>
      <w:r>
        <w:t xml:space="preserve"> </w:t>
      </w:r>
      <w:r>
        <w:rPr>
          <w:rFonts w:cs="Times New Roman"/>
          <w:szCs w:val="28"/>
          <w:rtl/>
        </w:rPr>
        <w:t>توسعه</w:t>
      </w:r>
      <w:r>
        <w:t xml:space="preserve"> </w:t>
      </w:r>
      <w:r>
        <w:rPr>
          <w:rFonts w:cs="Times New Roman"/>
          <w:szCs w:val="28"/>
          <w:rtl/>
        </w:rPr>
        <w:t>نرم</w:t>
      </w:r>
      <w:r>
        <w:t>‌</w:t>
      </w:r>
      <w:r>
        <w:rPr>
          <w:rFonts w:cs="Times New Roman"/>
          <w:szCs w:val="28"/>
          <w:rtl/>
        </w:rPr>
        <w:t>افزار</w:t>
      </w:r>
      <w:r>
        <w:t xml:space="preserve"> </w:t>
      </w:r>
      <w:r>
        <w:rPr>
          <w:rFonts w:cs="Times New Roman"/>
          <w:szCs w:val="28"/>
          <w:rtl/>
        </w:rPr>
        <w:t>به</w:t>
      </w:r>
      <w:r>
        <w:t xml:space="preserve"> </w:t>
      </w:r>
      <w:r>
        <w:rPr>
          <w:rFonts w:cs="Times New Roman"/>
          <w:szCs w:val="28"/>
          <w:rtl/>
        </w:rPr>
        <w:t>کار</w:t>
      </w:r>
      <w:r>
        <w:t xml:space="preserve"> </w:t>
      </w:r>
      <w:r>
        <w:rPr>
          <w:rFonts w:cs="Times New Roman"/>
          <w:szCs w:val="28"/>
          <w:rtl/>
        </w:rPr>
        <w:t>می</w:t>
      </w:r>
      <w:r>
        <w:t>‌</w:t>
      </w:r>
      <w:r>
        <w:rPr>
          <w:rFonts w:cs="Times New Roman"/>
          <w:szCs w:val="28"/>
          <w:rtl/>
        </w:rPr>
        <w:t>رود</w:t>
      </w:r>
      <w:r>
        <w:t>.</w:t>
      </w:r>
      <w:r>
        <w:br/>
      </w:r>
    </w:p>
    <w:p w:rsidR="00E73574" w:rsidRDefault="00F3646B" w:rsidP="00F3646B">
      <w:pPr>
        <w:jc w:val="right"/>
      </w:pPr>
      <w:r>
        <w:rPr>
          <w:rFonts w:cs="Times New Roman"/>
          <w:b/>
          <w:bCs/>
          <w:szCs w:val="28"/>
          <w:rtl/>
        </w:rPr>
        <w:t>اهمیت</w:t>
      </w:r>
      <w:r>
        <w:rPr>
          <w:b/>
        </w:rPr>
        <w:t xml:space="preserve"> </w:t>
      </w:r>
      <w:r>
        <w:rPr>
          <w:rFonts w:cs="Times New Roman"/>
          <w:b/>
          <w:bCs/>
          <w:szCs w:val="28"/>
          <w:rtl/>
        </w:rPr>
        <w:t>استفاده</w:t>
      </w:r>
      <w:r>
        <w:rPr>
          <w:b/>
        </w:rPr>
        <w:t xml:space="preserve"> </w:t>
      </w:r>
      <w:r>
        <w:rPr>
          <w:rFonts w:cs="Times New Roman"/>
          <w:b/>
          <w:bCs/>
          <w:szCs w:val="28"/>
          <w:rtl/>
        </w:rPr>
        <w:t>از</w:t>
      </w:r>
      <w:r>
        <w:rPr>
          <w:b/>
        </w:rPr>
        <w:t xml:space="preserve"> UML</w:t>
      </w:r>
    </w:p>
    <w:p w:rsidR="00E73574" w:rsidRDefault="00F3646B" w:rsidP="00EA7E3F">
      <w:pPr>
        <w:jc w:val="right"/>
      </w:pPr>
      <w:r>
        <w:br/>
      </w:r>
      <w:r>
        <w:rPr>
          <w:rFonts w:cs="Times New Roman"/>
          <w:szCs w:val="28"/>
          <w:rtl/>
        </w:rPr>
        <w:t>تسهیل</w:t>
      </w:r>
      <w:r>
        <w:t xml:space="preserve"> </w:t>
      </w:r>
      <w:r>
        <w:rPr>
          <w:rFonts w:cs="Times New Roman"/>
          <w:szCs w:val="28"/>
          <w:rtl/>
        </w:rPr>
        <w:t>درک</w:t>
      </w:r>
      <w:r>
        <w:t xml:space="preserve"> </w:t>
      </w:r>
      <w:r>
        <w:rPr>
          <w:rFonts w:cs="Times New Roman"/>
          <w:szCs w:val="28"/>
          <w:rtl/>
        </w:rPr>
        <w:t>مشترک</w:t>
      </w:r>
      <w:r>
        <w:t xml:space="preserve"> </w:t>
      </w:r>
      <w:r>
        <w:rPr>
          <w:rFonts w:cs="Times New Roman"/>
          <w:szCs w:val="28"/>
          <w:rtl/>
        </w:rPr>
        <w:t>بین</w:t>
      </w:r>
      <w:r>
        <w:t xml:space="preserve"> </w:t>
      </w:r>
      <w:r>
        <w:rPr>
          <w:rFonts w:cs="Times New Roman"/>
          <w:szCs w:val="28"/>
          <w:rtl/>
        </w:rPr>
        <w:t>اعضای</w:t>
      </w:r>
      <w:r>
        <w:t xml:space="preserve"> </w:t>
      </w:r>
      <w:r>
        <w:rPr>
          <w:rFonts w:cs="Times New Roman"/>
          <w:szCs w:val="28"/>
          <w:rtl/>
        </w:rPr>
        <w:t>تیم</w:t>
      </w:r>
      <w:r>
        <w:t xml:space="preserve"> </w:t>
      </w:r>
      <w:r>
        <w:rPr>
          <w:rFonts w:cs="Times New Roman"/>
          <w:szCs w:val="28"/>
          <w:rtl/>
        </w:rPr>
        <w:t>توسعه</w:t>
      </w:r>
      <w:r>
        <w:br/>
      </w:r>
      <w:r w:rsidR="00EA7E3F">
        <w:rPr>
          <w:rFonts w:hint="cs"/>
          <w:rtl/>
        </w:rPr>
        <w:t xml:space="preserve"> </w:t>
      </w:r>
      <w:r>
        <w:t xml:space="preserve"> </w:t>
      </w:r>
      <w:r>
        <w:rPr>
          <w:rFonts w:cs="Times New Roman"/>
          <w:szCs w:val="28"/>
          <w:rtl/>
        </w:rPr>
        <w:t>افزایش</w:t>
      </w:r>
      <w:r>
        <w:t xml:space="preserve"> </w:t>
      </w:r>
      <w:r>
        <w:rPr>
          <w:rFonts w:cs="Times New Roman"/>
          <w:szCs w:val="28"/>
          <w:rtl/>
        </w:rPr>
        <w:t>دقت</w:t>
      </w:r>
      <w:r>
        <w:t xml:space="preserve"> </w:t>
      </w:r>
      <w:r>
        <w:rPr>
          <w:rFonts w:cs="Times New Roman"/>
          <w:szCs w:val="28"/>
          <w:rtl/>
        </w:rPr>
        <w:t>در</w:t>
      </w:r>
      <w:r>
        <w:t xml:space="preserve"> </w:t>
      </w:r>
      <w:r>
        <w:rPr>
          <w:rFonts w:cs="Times New Roman"/>
          <w:szCs w:val="28"/>
          <w:rtl/>
        </w:rPr>
        <w:t>طراحی</w:t>
      </w:r>
      <w:r>
        <w:t xml:space="preserve"> </w:t>
      </w:r>
      <w:r>
        <w:rPr>
          <w:rFonts w:cs="Times New Roman"/>
          <w:szCs w:val="28"/>
          <w:rtl/>
        </w:rPr>
        <w:t>سیستم</w:t>
      </w:r>
      <w:r>
        <w:br/>
        <w:t xml:space="preserve"> </w:t>
      </w:r>
      <w:r>
        <w:rPr>
          <w:rFonts w:cs="Times New Roman"/>
          <w:szCs w:val="28"/>
          <w:rtl/>
        </w:rPr>
        <w:t>مستندسازی</w:t>
      </w:r>
      <w:r>
        <w:t xml:space="preserve"> </w:t>
      </w:r>
      <w:r>
        <w:rPr>
          <w:rFonts w:cs="Times New Roman"/>
          <w:szCs w:val="28"/>
          <w:rtl/>
        </w:rPr>
        <w:t>دقیق</w:t>
      </w:r>
      <w:r>
        <w:t xml:space="preserve"> </w:t>
      </w:r>
      <w:r>
        <w:rPr>
          <w:rFonts w:cs="Times New Roman"/>
          <w:szCs w:val="28"/>
          <w:rtl/>
        </w:rPr>
        <w:t>و</w:t>
      </w:r>
      <w:r>
        <w:t xml:space="preserve"> </w:t>
      </w:r>
      <w:r>
        <w:rPr>
          <w:rFonts w:cs="Times New Roman"/>
          <w:szCs w:val="28"/>
          <w:rtl/>
        </w:rPr>
        <w:t>اصولی</w:t>
      </w:r>
      <w:r>
        <w:t xml:space="preserve"> </w:t>
      </w:r>
      <w:r>
        <w:rPr>
          <w:rFonts w:cs="Times New Roman"/>
          <w:szCs w:val="28"/>
          <w:rtl/>
        </w:rPr>
        <w:t>پروژه</w:t>
      </w:r>
      <w:r>
        <w:br/>
      </w:r>
      <w:r>
        <w:rPr>
          <w:rFonts w:cs="Times New Roman"/>
          <w:szCs w:val="28"/>
          <w:rtl/>
        </w:rPr>
        <w:t>کمک</w:t>
      </w:r>
      <w:r>
        <w:t xml:space="preserve"> </w:t>
      </w:r>
      <w:r>
        <w:rPr>
          <w:rFonts w:cs="Times New Roman"/>
          <w:szCs w:val="28"/>
          <w:rtl/>
        </w:rPr>
        <w:t>به</w:t>
      </w:r>
      <w:r>
        <w:t xml:space="preserve"> </w:t>
      </w:r>
      <w:r>
        <w:rPr>
          <w:rFonts w:cs="Times New Roman"/>
          <w:szCs w:val="28"/>
          <w:rtl/>
        </w:rPr>
        <w:t>کشف</w:t>
      </w:r>
      <w:r>
        <w:t xml:space="preserve"> </w:t>
      </w:r>
      <w:r>
        <w:rPr>
          <w:rFonts w:cs="Times New Roman"/>
          <w:szCs w:val="28"/>
          <w:rtl/>
        </w:rPr>
        <w:t>مشکلات</w:t>
      </w:r>
      <w:r>
        <w:t xml:space="preserve"> </w:t>
      </w:r>
      <w:r>
        <w:rPr>
          <w:rFonts w:cs="Times New Roman"/>
          <w:szCs w:val="28"/>
          <w:rtl/>
        </w:rPr>
        <w:t>طراحی</w:t>
      </w:r>
      <w:r>
        <w:t xml:space="preserve"> </w:t>
      </w:r>
      <w:r>
        <w:rPr>
          <w:rFonts w:cs="Times New Roman"/>
          <w:szCs w:val="28"/>
          <w:rtl/>
        </w:rPr>
        <w:t>پیش</w:t>
      </w:r>
      <w:r>
        <w:t xml:space="preserve"> </w:t>
      </w:r>
      <w:r>
        <w:rPr>
          <w:rFonts w:cs="Times New Roman"/>
          <w:szCs w:val="28"/>
          <w:rtl/>
        </w:rPr>
        <w:t>از</w:t>
      </w:r>
      <w:r>
        <w:t xml:space="preserve"> </w:t>
      </w:r>
      <w:r>
        <w:rPr>
          <w:rFonts w:cs="Times New Roman"/>
          <w:szCs w:val="28"/>
          <w:rtl/>
        </w:rPr>
        <w:t>مرحله</w:t>
      </w:r>
      <w:r>
        <w:t xml:space="preserve"> </w:t>
      </w:r>
      <w:r>
        <w:rPr>
          <w:rFonts w:cs="Times New Roman"/>
          <w:szCs w:val="28"/>
          <w:rtl/>
        </w:rPr>
        <w:t>پیاده</w:t>
      </w:r>
      <w:r>
        <w:t>‌</w:t>
      </w:r>
      <w:r>
        <w:rPr>
          <w:rFonts w:cs="Times New Roman"/>
          <w:szCs w:val="28"/>
          <w:rtl/>
        </w:rPr>
        <w:t>سازی</w:t>
      </w:r>
      <w:r>
        <w:br/>
        <w:t xml:space="preserve"> </w:t>
      </w:r>
      <w:r>
        <w:rPr>
          <w:rFonts w:cs="Times New Roman"/>
          <w:szCs w:val="28"/>
          <w:rtl/>
        </w:rPr>
        <w:t>تسهیل</w:t>
      </w:r>
      <w:r>
        <w:t xml:space="preserve"> </w:t>
      </w:r>
      <w:r>
        <w:rPr>
          <w:rFonts w:cs="Times New Roman"/>
          <w:szCs w:val="28"/>
          <w:rtl/>
        </w:rPr>
        <w:t>در</w:t>
      </w:r>
      <w:r>
        <w:t xml:space="preserve"> </w:t>
      </w:r>
      <w:r>
        <w:rPr>
          <w:rFonts w:cs="Times New Roman"/>
          <w:szCs w:val="28"/>
          <w:rtl/>
        </w:rPr>
        <w:t>نگهداری</w:t>
      </w:r>
      <w:r>
        <w:t xml:space="preserve"> </w:t>
      </w:r>
      <w:r>
        <w:rPr>
          <w:rFonts w:cs="Times New Roman"/>
          <w:szCs w:val="28"/>
          <w:rtl/>
        </w:rPr>
        <w:t>و</w:t>
      </w:r>
      <w:r>
        <w:t xml:space="preserve"> </w:t>
      </w:r>
      <w:r>
        <w:rPr>
          <w:rFonts w:cs="Times New Roman"/>
          <w:szCs w:val="28"/>
          <w:rtl/>
        </w:rPr>
        <w:t>توسعه</w:t>
      </w:r>
      <w:r>
        <w:t xml:space="preserve"> </w:t>
      </w:r>
      <w:r>
        <w:rPr>
          <w:rFonts w:cs="Times New Roman"/>
          <w:szCs w:val="28"/>
          <w:rtl/>
        </w:rPr>
        <w:t>آینده</w:t>
      </w:r>
      <w:r>
        <w:t xml:space="preserve"> </w:t>
      </w:r>
      <w:r>
        <w:rPr>
          <w:rFonts w:cs="Times New Roman"/>
          <w:szCs w:val="28"/>
          <w:rtl/>
        </w:rPr>
        <w:t>نرم</w:t>
      </w:r>
      <w:r>
        <w:t>‌</w:t>
      </w:r>
      <w:r>
        <w:rPr>
          <w:rFonts w:cs="Times New Roman"/>
          <w:szCs w:val="28"/>
          <w:rtl/>
        </w:rPr>
        <w:t>افزار</w:t>
      </w:r>
      <w:r>
        <w:br/>
      </w:r>
    </w:p>
    <w:p w:rsidR="00E73574" w:rsidRDefault="00F3646B" w:rsidP="00F3646B">
      <w:pPr>
        <w:jc w:val="right"/>
      </w:pPr>
      <w:r>
        <w:rPr>
          <w:rFonts w:cs="Times New Roman"/>
          <w:b/>
          <w:bCs/>
          <w:szCs w:val="28"/>
          <w:rtl/>
        </w:rPr>
        <w:t>انواع</w:t>
      </w:r>
      <w:r>
        <w:rPr>
          <w:b/>
        </w:rPr>
        <w:t xml:space="preserve"> </w:t>
      </w:r>
      <w:r>
        <w:rPr>
          <w:rFonts w:cs="Times New Roman"/>
          <w:b/>
          <w:bCs/>
          <w:szCs w:val="28"/>
          <w:rtl/>
        </w:rPr>
        <w:t>نمودارهای</w:t>
      </w:r>
      <w:r>
        <w:rPr>
          <w:b/>
        </w:rPr>
        <w:t xml:space="preserve"> UML</w:t>
      </w:r>
    </w:p>
    <w:p w:rsidR="00E73574" w:rsidRDefault="00F3646B" w:rsidP="00EA7E3F">
      <w:pPr>
        <w:jc w:val="right"/>
      </w:pPr>
      <w:r>
        <w:br/>
      </w:r>
      <w:r>
        <w:rPr>
          <w:rFonts w:cs="Times New Roman"/>
          <w:szCs w:val="28"/>
          <w:rtl/>
        </w:rPr>
        <w:t>نمودار</w:t>
      </w:r>
      <w:r>
        <w:t xml:space="preserve"> Use Case: </w:t>
      </w:r>
      <w:r>
        <w:rPr>
          <w:rFonts w:cs="Times New Roman"/>
          <w:szCs w:val="28"/>
          <w:rtl/>
        </w:rPr>
        <w:t>نمایش</w:t>
      </w:r>
      <w:r>
        <w:t xml:space="preserve"> </w:t>
      </w:r>
      <w:r>
        <w:rPr>
          <w:rFonts w:cs="Times New Roman"/>
          <w:szCs w:val="28"/>
          <w:rtl/>
        </w:rPr>
        <w:t>تعامل</w:t>
      </w:r>
      <w:r>
        <w:t xml:space="preserve"> </w:t>
      </w:r>
      <w:r>
        <w:rPr>
          <w:rFonts w:cs="Times New Roman"/>
          <w:szCs w:val="28"/>
          <w:rtl/>
        </w:rPr>
        <w:t>کاربران</w:t>
      </w:r>
      <w:r>
        <w:t xml:space="preserve"> </w:t>
      </w:r>
      <w:r>
        <w:rPr>
          <w:rFonts w:cs="Times New Roman"/>
          <w:szCs w:val="28"/>
          <w:rtl/>
        </w:rPr>
        <w:t>با</w:t>
      </w:r>
      <w:r>
        <w:t xml:space="preserve"> </w:t>
      </w:r>
      <w:r>
        <w:rPr>
          <w:rFonts w:cs="Times New Roman"/>
          <w:szCs w:val="28"/>
          <w:rtl/>
        </w:rPr>
        <w:t>سیستم</w:t>
      </w:r>
      <w:r>
        <w:br/>
      </w:r>
      <w:r>
        <w:rPr>
          <w:rFonts w:cs="Times New Roman"/>
          <w:szCs w:val="28"/>
          <w:rtl/>
        </w:rPr>
        <w:t>نمودار</w:t>
      </w:r>
      <w:r>
        <w:t xml:space="preserve"> Class: </w:t>
      </w:r>
      <w:r>
        <w:rPr>
          <w:rFonts w:cs="Times New Roman"/>
          <w:szCs w:val="28"/>
          <w:rtl/>
        </w:rPr>
        <w:t>نمایش</w:t>
      </w:r>
      <w:r>
        <w:t xml:space="preserve"> </w:t>
      </w:r>
      <w:r>
        <w:rPr>
          <w:rFonts w:cs="Times New Roman"/>
          <w:szCs w:val="28"/>
          <w:rtl/>
        </w:rPr>
        <w:t>ساختار</w:t>
      </w:r>
      <w:r>
        <w:t xml:space="preserve"> </w:t>
      </w:r>
      <w:r>
        <w:rPr>
          <w:rFonts w:cs="Times New Roman"/>
          <w:szCs w:val="28"/>
          <w:rtl/>
        </w:rPr>
        <w:t>کلاس</w:t>
      </w:r>
      <w:r>
        <w:t>‌</w:t>
      </w:r>
      <w:r>
        <w:rPr>
          <w:rFonts w:cs="Times New Roman"/>
          <w:szCs w:val="28"/>
          <w:rtl/>
        </w:rPr>
        <w:t>ها</w:t>
      </w:r>
      <w:r>
        <w:t xml:space="preserve"> </w:t>
      </w:r>
      <w:r>
        <w:rPr>
          <w:rFonts w:cs="Times New Roman"/>
          <w:szCs w:val="28"/>
          <w:rtl/>
        </w:rPr>
        <w:t>و</w:t>
      </w:r>
      <w:r>
        <w:t xml:space="preserve"> </w:t>
      </w:r>
      <w:r>
        <w:rPr>
          <w:rFonts w:cs="Times New Roman"/>
          <w:szCs w:val="28"/>
          <w:rtl/>
        </w:rPr>
        <w:t>ارتباط</w:t>
      </w:r>
      <w:r>
        <w:t xml:space="preserve"> </w:t>
      </w:r>
      <w:r>
        <w:rPr>
          <w:rFonts w:cs="Times New Roman"/>
          <w:szCs w:val="28"/>
          <w:rtl/>
        </w:rPr>
        <w:t>میان</w:t>
      </w:r>
      <w:r>
        <w:t xml:space="preserve"> </w:t>
      </w:r>
      <w:r>
        <w:rPr>
          <w:rFonts w:cs="Times New Roman"/>
          <w:szCs w:val="28"/>
          <w:rtl/>
        </w:rPr>
        <w:t>آن</w:t>
      </w:r>
      <w:r>
        <w:t>‌</w:t>
      </w:r>
      <w:r>
        <w:rPr>
          <w:rFonts w:cs="Times New Roman"/>
          <w:szCs w:val="28"/>
          <w:rtl/>
        </w:rPr>
        <w:t>ها</w:t>
      </w:r>
      <w:r>
        <w:br/>
      </w:r>
      <w:r>
        <w:rPr>
          <w:rFonts w:cs="Times New Roman"/>
          <w:szCs w:val="28"/>
          <w:rtl/>
        </w:rPr>
        <w:t>نمودار</w:t>
      </w:r>
      <w:r>
        <w:t xml:space="preserve"> Sequence: </w:t>
      </w:r>
      <w:r>
        <w:rPr>
          <w:rFonts w:cs="Times New Roman"/>
          <w:szCs w:val="28"/>
          <w:rtl/>
        </w:rPr>
        <w:t>نمایش</w:t>
      </w:r>
      <w:r>
        <w:t xml:space="preserve"> </w:t>
      </w:r>
      <w:r>
        <w:rPr>
          <w:rFonts w:cs="Times New Roman"/>
          <w:szCs w:val="28"/>
          <w:rtl/>
        </w:rPr>
        <w:t>ترتیب</w:t>
      </w:r>
      <w:r>
        <w:t xml:space="preserve"> </w:t>
      </w:r>
      <w:r>
        <w:rPr>
          <w:rFonts w:cs="Times New Roman"/>
          <w:szCs w:val="28"/>
          <w:rtl/>
        </w:rPr>
        <w:t>تبادل</w:t>
      </w:r>
      <w:r>
        <w:t xml:space="preserve"> </w:t>
      </w:r>
      <w:r>
        <w:rPr>
          <w:rFonts w:cs="Times New Roman"/>
          <w:szCs w:val="28"/>
          <w:rtl/>
        </w:rPr>
        <w:t>پیام</w:t>
      </w:r>
      <w:r>
        <w:t>‌</w:t>
      </w:r>
      <w:r>
        <w:rPr>
          <w:rFonts w:cs="Times New Roman"/>
          <w:szCs w:val="28"/>
          <w:rtl/>
        </w:rPr>
        <w:t>ها</w:t>
      </w:r>
      <w:r>
        <w:t xml:space="preserve"> </w:t>
      </w:r>
      <w:r>
        <w:rPr>
          <w:rFonts w:cs="Times New Roman"/>
          <w:szCs w:val="28"/>
          <w:rtl/>
        </w:rPr>
        <w:t>میان</w:t>
      </w:r>
      <w:r>
        <w:t xml:space="preserve"> </w:t>
      </w:r>
      <w:r>
        <w:rPr>
          <w:rFonts w:cs="Times New Roman"/>
          <w:szCs w:val="28"/>
          <w:rtl/>
        </w:rPr>
        <w:t>اجزای</w:t>
      </w:r>
      <w:r>
        <w:t xml:space="preserve"> </w:t>
      </w:r>
      <w:r>
        <w:rPr>
          <w:rFonts w:cs="Times New Roman"/>
          <w:szCs w:val="28"/>
          <w:rtl/>
        </w:rPr>
        <w:t>سیستم</w:t>
      </w:r>
      <w:r>
        <w:br/>
      </w:r>
      <w:r>
        <w:rPr>
          <w:rFonts w:cs="Times New Roman"/>
          <w:szCs w:val="28"/>
          <w:rtl/>
        </w:rPr>
        <w:t>نمودار</w:t>
      </w:r>
      <w:r>
        <w:t xml:space="preserve"> Activity: </w:t>
      </w:r>
      <w:r>
        <w:rPr>
          <w:rFonts w:cs="Times New Roman"/>
          <w:szCs w:val="28"/>
          <w:rtl/>
        </w:rPr>
        <w:t>نمایش</w:t>
      </w:r>
      <w:r>
        <w:t xml:space="preserve"> </w:t>
      </w:r>
      <w:r>
        <w:rPr>
          <w:rFonts w:cs="Times New Roman"/>
          <w:szCs w:val="28"/>
          <w:rtl/>
        </w:rPr>
        <w:t>جریان</w:t>
      </w:r>
      <w:r>
        <w:t xml:space="preserve"> </w:t>
      </w:r>
      <w:r>
        <w:rPr>
          <w:rFonts w:cs="Times New Roman"/>
          <w:szCs w:val="28"/>
          <w:rtl/>
        </w:rPr>
        <w:t>کاری</w:t>
      </w:r>
      <w:r>
        <w:t xml:space="preserve"> </w:t>
      </w:r>
      <w:r>
        <w:rPr>
          <w:rFonts w:cs="Times New Roman"/>
          <w:szCs w:val="28"/>
          <w:rtl/>
        </w:rPr>
        <w:t>یا</w:t>
      </w:r>
      <w:r>
        <w:t xml:space="preserve"> </w:t>
      </w:r>
      <w:r>
        <w:rPr>
          <w:rFonts w:cs="Times New Roman"/>
          <w:szCs w:val="28"/>
          <w:rtl/>
        </w:rPr>
        <w:t>فرآیندهای</w:t>
      </w:r>
      <w:r>
        <w:t xml:space="preserve"> </w:t>
      </w:r>
      <w:r>
        <w:rPr>
          <w:rFonts w:cs="Times New Roman"/>
          <w:szCs w:val="28"/>
          <w:rtl/>
        </w:rPr>
        <w:t>سیستم</w:t>
      </w:r>
      <w:r>
        <w:br/>
      </w:r>
      <w:r>
        <w:rPr>
          <w:rFonts w:cs="Times New Roman"/>
          <w:szCs w:val="28"/>
          <w:rtl/>
        </w:rPr>
        <w:t>نمودار</w:t>
      </w:r>
      <w:r>
        <w:t xml:space="preserve"> State: </w:t>
      </w:r>
      <w:r>
        <w:rPr>
          <w:rFonts w:cs="Times New Roman"/>
          <w:szCs w:val="28"/>
          <w:rtl/>
        </w:rPr>
        <w:t>نمایش</w:t>
      </w:r>
      <w:r>
        <w:t xml:space="preserve"> </w:t>
      </w:r>
      <w:r>
        <w:rPr>
          <w:rFonts w:cs="Times New Roman"/>
          <w:szCs w:val="28"/>
          <w:rtl/>
        </w:rPr>
        <w:t>تغییر</w:t>
      </w:r>
      <w:r>
        <w:t xml:space="preserve"> </w:t>
      </w:r>
      <w:r>
        <w:rPr>
          <w:rFonts w:cs="Times New Roman"/>
          <w:szCs w:val="28"/>
          <w:rtl/>
        </w:rPr>
        <w:t>وضعیت</w:t>
      </w:r>
      <w:r>
        <w:t xml:space="preserve"> </w:t>
      </w:r>
      <w:r>
        <w:rPr>
          <w:rFonts w:cs="Times New Roman"/>
          <w:szCs w:val="28"/>
          <w:rtl/>
        </w:rPr>
        <w:t>اشیاء</w:t>
      </w:r>
      <w:r>
        <w:t xml:space="preserve"> </w:t>
      </w:r>
      <w:r>
        <w:rPr>
          <w:rFonts w:cs="Times New Roman"/>
          <w:szCs w:val="28"/>
          <w:rtl/>
        </w:rPr>
        <w:t>در</w:t>
      </w:r>
      <w:r>
        <w:t xml:space="preserve"> </w:t>
      </w:r>
      <w:r>
        <w:rPr>
          <w:rFonts w:cs="Times New Roman"/>
          <w:szCs w:val="28"/>
          <w:rtl/>
        </w:rPr>
        <w:t>سیستم</w:t>
      </w:r>
      <w:r>
        <w:br/>
      </w:r>
      <w:r>
        <w:rPr>
          <w:rFonts w:cs="Times New Roman"/>
          <w:szCs w:val="28"/>
          <w:rtl/>
        </w:rPr>
        <w:t>نمودار</w:t>
      </w:r>
      <w:r>
        <w:t xml:space="preserve"> Component: </w:t>
      </w:r>
      <w:r>
        <w:rPr>
          <w:rFonts w:cs="Times New Roman"/>
          <w:szCs w:val="28"/>
          <w:rtl/>
        </w:rPr>
        <w:t>نمایش</w:t>
      </w:r>
      <w:r>
        <w:t xml:space="preserve"> </w:t>
      </w:r>
      <w:r>
        <w:rPr>
          <w:rFonts w:cs="Times New Roman"/>
          <w:szCs w:val="28"/>
          <w:rtl/>
        </w:rPr>
        <w:t>اجزای</w:t>
      </w:r>
      <w:r>
        <w:t xml:space="preserve"> </w:t>
      </w:r>
      <w:r>
        <w:rPr>
          <w:rFonts w:cs="Times New Roman"/>
          <w:szCs w:val="28"/>
          <w:rtl/>
        </w:rPr>
        <w:t>فیزیکی</w:t>
      </w:r>
      <w:r>
        <w:t xml:space="preserve"> </w:t>
      </w:r>
      <w:r>
        <w:rPr>
          <w:rFonts w:cs="Times New Roman"/>
          <w:szCs w:val="28"/>
          <w:rtl/>
        </w:rPr>
        <w:t>و</w:t>
      </w:r>
      <w:r>
        <w:t xml:space="preserve"> </w:t>
      </w:r>
      <w:r>
        <w:rPr>
          <w:rFonts w:cs="Times New Roman"/>
          <w:szCs w:val="28"/>
          <w:rtl/>
        </w:rPr>
        <w:t>ماژول</w:t>
      </w:r>
      <w:r>
        <w:t>‌</w:t>
      </w:r>
      <w:r>
        <w:rPr>
          <w:rFonts w:cs="Times New Roman"/>
          <w:szCs w:val="28"/>
          <w:rtl/>
        </w:rPr>
        <w:t>های</w:t>
      </w:r>
      <w:r>
        <w:t xml:space="preserve"> </w:t>
      </w:r>
      <w:r>
        <w:rPr>
          <w:rFonts w:cs="Times New Roman"/>
          <w:szCs w:val="28"/>
          <w:rtl/>
        </w:rPr>
        <w:t>سیستم</w:t>
      </w:r>
      <w:r>
        <w:br/>
      </w:r>
      <w:r>
        <w:rPr>
          <w:rFonts w:cs="Times New Roman"/>
          <w:szCs w:val="28"/>
          <w:rtl/>
        </w:rPr>
        <w:t>نمودار</w:t>
      </w:r>
      <w:r>
        <w:t xml:space="preserve"> Deployment: </w:t>
      </w:r>
      <w:r>
        <w:rPr>
          <w:rFonts w:cs="Times New Roman"/>
          <w:szCs w:val="28"/>
          <w:rtl/>
        </w:rPr>
        <w:t>نمایش</w:t>
      </w:r>
      <w:r>
        <w:t xml:space="preserve"> </w:t>
      </w:r>
      <w:r>
        <w:rPr>
          <w:rFonts w:cs="Times New Roman"/>
          <w:szCs w:val="28"/>
          <w:rtl/>
        </w:rPr>
        <w:t>نحوه</w:t>
      </w:r>
      <w:r>
        <w:t xml:space="preserve"> </w:t>
      </w:r>
      <w:r>
        <w:rPr>
          <w:rFonts w:cs="Times New Roman"/>
          <w:szCs w:val="28"/>
          <w:rtl/>
        </w:rPr>
        <w:t>استقرار</w:t>
      </w:r>
      <w:r>
        <w:t xml:space="preserve"> </w:t>
      </w:r>
      <w:r>
        <w:rPr>
          <w:rFonts w:cs="Times New Roman"/>
          <w:szCs w:val="28"/>
          <w:rtl/>
        </w:rPr>
        <w:t>نرم</w:t>
      </w:r>
      <w:r>
        <w:t>‌</w:t>
      </w:r>
      <w:r>
        <w:rPr>
          <w:rFonts w:cs="Times New Roman"/>
          <w:szCs w:val="28"/>
          <w:rtl/>
        </w:rPr>
        <w:t>افزار</w:t>
      </w:r>
      <w:r>
        <w:t xml:space="preserve"> </w:t>
      </w:r>
      <w:r>
        <w:rPr>
          <w:rFonts w:cs="Times New Roman"/>
          <w:szCs w:val="28"/>
          <w:rtl/>
        </w:rPr>
        <w:t>در</w:t>
      </w:r>
      <w:r>
        <w:t xml:space="preserve"> </w:t>
      </w:r>
      <w:r>
        <w:rPr>
          <w:rFonts w:cs="Times New Roman"/>
          <w:szCs w:val="28"/>
          <w:rtl/>
        </w:rPr>
        <w:t>سخت</w:t>
      </w:r>
      <w:r>
        <w:t>‌</w:t>
      </w:r>
      <w:r>
        <w:rPr>
          <w:rFonts w:cs="Times New Roman"/>
          <w:szCs w:val="28"/>
          <w:rtl/>
        </w:rPr>
        <w:t>افزار</w:t>
      </w:r>
      <w:r>
        <w:br/>
      </w:r>
    </w:p>
    <w:p w:rsidR="00E73574" w:rsidRDefault="00F3646B" w:rsidP="00EA7E3F">
      <w:pPr>
        <w:jc w:val="right"/>
      </w:pPr>
      <w:r>
        <w:rPr>
          <w:b/>
        </w:rPr>
        <w:lastRenderedPageBreak/>
        <w:t>‌</w:t>
      </w:r>
      <w:r w:rsidR="00EA7E3F">
        <w:rPr>
          <w:rFonts w:cs="Times New Roman" w:hint="cs"/>
          <w:b/>
          <w:bCs/>
          <w:szCs w:val="28"/>
          <w:rtl/>
        </w:rPr>
        <w:t>نتیجه گیری:</w:t>
      </w:r>
    </w:p>
    <w:p w:rsidR="00E73574" w:rsidRDefault="00F3646B" w:rsidP="00F3646B">
      <w:pPr>
        <w:jc w:val="right"/>
      </w:pPr>
      <w:r>
        <w:br/>
        <w:t xml:space="preserve">UML </w:t>
      </w:r>
      <w:r>
        <w:rPr>
          <w:rFonts w:cs="Times New Roman"/>
          <w:szCs w:val="28"/>
          <w:rtl/>
        </w:rPr>
        <w:t>به</w:t>
      </w:r>
      <w:r>
        <w:t xml:space="preserve"> </w:t>
      </w:r>
      <w:r>
        <w:rPr>
          <w:rFonts w:cs="Times New Roman"/>
          <w:szCs w:val="28"/>
          <w:rtl/>
        </w:rPr>
        <w:t>عنوان</w:t>
      </w:r>
      <w:r>
        <w:t xml:space="preserve"> </w:t>
      </w:r>
      <w:r>
        <w:rPr>
          <w:rFonts w:cs="Times New Roman"/>
          <w:szCs w:val="28"/>
          <w:rtl/>
        </w:rPr>
        <w:t>یک</w:t>
      </w:r>
      <w:r>
        <w:t xml:space="preserve"> </w:t>
      </w:r>
      <w:r>
        <w:rPr>
          <w:rFonts w:cs="Times New Roman"/>
          <w:szCs w:val="28"/>
          <w:rtl/>
        </w:rPr>
        <w:t>ابزار</w:t>
      </w:r>
      <w:r>
        <w:t xml:space="preserve"> </w:t>
      </w:r>
      <w:r>
        <w:rPr>
          <w:rFonts w:cs="Times New Roman"/>
          <w:szCs w:val="28"/>
          <w:rtl/>
        </w:rPr>
        <w:t>اساسی</w:t>
      </w:r>
      <w:r>
        <w:t xml:space="preserve"> </w:t>
      </w:r>
      <w:r>
        <w:rPr>
          <w:rFonts w:cs="Times New Roman"/>
          <w:szCs w:val="28"/>
          <w:rtl/>
        </w:rPr>
        <w:t>در</w:t>
      </w:r>
      <w:r>
        <w:t xml:space="preserve"> </w:t>
      </w:r>
      <w:r>
        <w:rPr>
          <w:rFonts w:cs="Times New Roman"/>
          <w:szCs w:val="28"/>
          <w:rtl/>
        </w:rPr>
        <w:t>توسعه</w:t>
      </w:r>
      <w:r>
        <w:t xml:space="preserve"> </w:t>
      </w:r>
      <w:r>
        <w:rPr>
          <w:rFonts w:cs="Times New Roman"/>
          <w:szCs w:val="28"/>
          <w:rtl/>
        </w:rPr>
        <w:t>نرم</w:t>
      </w:r>
      <w:r>
        <w:t>‌</w:t>
      </w:r>
      <w:r>
        <w:rPr>
          <w:rFonts w:cs="Times New Roman"/>
          <w:szCs w:val="28"/>
          <w:rtl/>
        </w:rPr>
        <w:t>افزار،</w:t>
      </w:r>
      <w:r>
        <w:t xml:space="preserve"> </w:t>
      </w:r>
      <w:r>
        <w:rPr>
          <w:rFonts w:cs="Times New Roman"/>
          <w:szCs w:val="28"/>
          <w:rtl/>
        </w:rPr>
        <w:t>نقش</w:t>
      </w:r>
      <w:r>
        <w:t xml:space="preserve"> </w:t>
      </w:r>
      <w:r>
        <w:rPr>
          <w:rFonts w:cs="Times New Roman"/>
          <w:szCs w:val="28"/>
          <w:rtl/>
        </w:rPr>
        <w:t>مهمی</w:t>
      </w:r>
      <w:r>
        <w:t xml:space="preserve"> </w:t>
      </w:r>
      <w:r>
        <w:rPr>
          <w:rFonts w:cs="Times New Roman"/>
          <w:szCs w:val="28"/>
          <w:rtl/>
        </w:rPr>
        <w:t>در</w:t>
      </w:r>
      <w:r>
        <w:t xml:space="preserve"> </w:t>
      </w:r>
      <w:r>
        <w:rPr>
          <w:rFonts w:cs="Times New Roman"/>
          <w:szCs w:val="28"/>
          <w:rtl/>
        </w:rPr>
        <w:t>افزایش</w:t>
      </w:r>
      <w:r>
        <w:t xml:space="preserve"> </w:t>
      </w:r>
      <w:r>
        <w:rPr>
          <w:rFonts w:cs="Times New Roman"/>
          <w:szCs w:val="28"/>
          <w:rtl/>
        </w:rPr>
        <w:t>کیفیت</w:t>
      </w:r>
      <w:r>
        <w:t xml:space="preserve"> </w:t>
      </w:r>
      <w:r>
        <w:rPr>
          <w:rFonts w:cs="Times New Roman"/>
          <w:szCs w:val="28"/>
          <w:rtl/>
        </w:rPr>
        <w:t>و</w:t>
      </w:r>
      <w:r>
        <w:t xml:space="preserve"> </w:t>
      </w:r>
      <w:r>
        <w:rPr>
          <w:rFonts w:cs="Times New Roman"/>
          <w:szCs w:val="28"/>
          <w:rtl/>
        </w:rPr>
        <w:t>دقت</w:t>
      </w:r>
      <w:r>
        <w:t xml:space="preserve"> </w:t>
      </w:r>
      <w:r>
        <w:rPr>
          <w:rFonts w:cs="Times New Roman"/>
          <w:szCs w:val="28"/>
          <w:rtl/>
        </w:rPr>
        <w:t>پروژه</w:t>
      </w:r>
      <w:r>
        <w:t>‌</w:t>
      </w:r>
      <w:r>
        <w:rPr>
          <w:rFonts w:cs="Times New Roman"/>
          <w:szCs w:val="28"/>
          <w:rtl/>
        </w:rPr>
        <w:t>های</w:t>
      </w:r>
      <w:r>
        <w:t xml:space="preserve"> </w:t>
      </w:r>
      <w:r>
        <w:rPr>
          <w:rFonts w:cs="Times New Roman"/>
          <w:szCs w:val="28"/>
          <w:rtl/>
        </w:rPr>
        <w:t>نرم</w:t>
      </w:r>
      <w:r>
        <w:t>‌</w:t>
      </w:r>
      <w:r>
        <w:rPr>
          <w:rFonts w:cs="Times New Roman"/>
          <w:szCs w:val="28"/>
          <w:rtl/>
        </w:rPr>
        <w:t>افزاری</w:t>
      </w:r>
      <w:r>
        <w:t xml:space="preserve"> </w:t>
      </w:r>
      <w:r>
        <w:rPr>
          <w:rFonts w:cs="Times New Roman"/>
          <w:szCs w:val="28"/>
          <w:rtl/>
        </w:rPr>
        <w:t>ایفا</w:t>
      </w:r>
      <w:r>
        <w:t xml:space="preserve"> </w:t>
      </w:r>
      <w:r>
        <w:rPr>
          <w:rFonts w:cs="Times New Roman"/>
          <w:szCs w:val="28"/>
          <w:rtl/>
        </w:rPr>
        <w:t>می</w:t>
      </w:r>
      <w:r>
        <w:t>‌</w:t>
      </w:r>
      <w:r>
        <w:rPr>
          <w:rFonts w:cs="Times New Roman"/>
          <w:szCs w:val="28"/>
          <w:rtl/>
        </w:rPr>
        <w:t>کند</w:t>
      </w:r>
      <w:r>
        <w:t xml:space="preserve">. </w:t>
      </w:r>
      <w:r>
        <w:rPr>
          <w:rFonts w:cs="Times New Roman"/>
          <w:szCs w:val="28"/>
          <w:rtl/>
        </w:rPr>
        <w:t>دانشجویان</w:t>
      </w:r>
      <w:r>
        <w:t xml:space="preserve"> </w:t>
      </w:r>
      <w:r>
        <w:rPr>
          <w:rFonts w:cs="Times New Roman"/>
          <w:szCs w:val="28"/>
          <w:rtl/>
        </w:rPr>
        <w:t>رشته</w:t>
      </w:r>
      <w:r>
        <w:t>‌</w:t>
      </w:r>
      <w:r>
        <w:rPr>
          <w:rFonts w:cs="Times New Roman"/>
          <w:szCs w:val="28"/>
          <w:rtl/>
        </w:rPr>
        <w:t>های</w:t>
      </w:r>
      <w:r>
        <w:t xml:space="preserve"> </w:t>
      </w:r>
      <w:r>
        <w:rPr>
          <w:rFonts w:cs="Times New Roman"/>
          <w:szCs w:val="28"/>
          <w:rtl/>
        </w:rPr>
        <w:t>مهندسی</w:t>
      </w:r>
      <w:r>
        <w:t xml:space="preserve"> </w:t>
      </w:r>
      <w:r>
        <w:rPr>
          <w:rFonts w:cs="Times New Roman"/>
          <w:szCs w:val="28"/>
          <w:rtl/>
        </w:rPr>
        <w:t>نرم</w:t>
      </w:r>
      <w:r>
        <w:t>‌</w:t>
      </w:r>
      <w:r>
        <w:rPr>
          <w:rFonts w:cs="Times New Roman"/>
          <w:szCs w:val="28"/>
          <w:rtl/>
        </w:rPr>
        <w:t>افزار</w:t>
      </w:r>
      <w:r>
        <w:t xml:space="preserve"> </w:t>
      </w:r>
      <w:r>
        <w:rPr>
          <w:rFonts w:cs="Times New Roman"/>
          <w:szCs w:val="28"/>
          <w:rtl/>
        </w:rPr>
        <w:t>و</w:t>
      </w:r>
      <w:r>
        <w:t xml:space="preserve"> </w:t>
      </w:r>
      <w:r>
        <w:rPr>
          <w:rFonts w:cs="Times New Roman"/>
          <w:szCs w:val="28"/>
          <w:rtl/>
        </w:rPr>
        <w:t>علوم</w:t>
      </w:r>
      <w:r>
        <w:t xml:space="preserve"> </w:t>
      </w:r>
      <w:r>
        <w:rPr>
          <w:rFonts w:cs="Times New Roman"/>
          <w:szCs w:val="28"/>
          <w:rtl/>
        </w:rPr>
        <w:t>کامپیوتر</w:t>
      </w:r>
      <w:r>
        <w:t xml:space="preserve"> </w:t>
      </w:r>
      <w:r>
        <w:rPr>
          <w:rFonts w:cs="Times New Roman"/>
          <w:szCs w:val="28"/>
          <w:rtl/>
        </w:rPr>
        <w:t>با</w:t>
      </w:r>
      <w:r>
        <w:t xml:space="preserve"> </w:t>
      </w:r>
      <w:r>
        <w:rPr>
          <w:rFonts w:cs="Times New Roman"/>
          <w:szCs w:val="28"/>
          <w:rtl/>
        </w:rPr>
        <w:t>یادگیری</w:t>
      </w:r>
      <w:r>
        <w:t xml:space="preserve"> </w:t>
      </w:r>
      <w:r>
        <w:rPr>
          <w:rFonts w:cs="Times New Roman"/>
          <w:szCs w:val="28"/>
          <w:rtl/>
        </w:rPr>
        <w:t>اصول</w:t>
      </w:r>
      <w:r>
        <w:t xml:space="preserve"> UML </w:t>
      </w:r>
      <w:r>
        <w:rPr>
          <w:rFonts w:cs="Times New Roman"/>
          <w:szCs w:val="28"/>
          <w:rtl/>
        </w:rPr>
        <w:t>می</w:t>
      </w:r>
      <w:r>
        <w:t>‌</w:t>
      </w:r>
      <w:r>
        <w:rPr>
          <w:rFonts w:cs="Times New Roman"/>
          <w:szCs w:val="28"/>
          <w:rtl/>
        </w:rPr>
        <w:t>توانند</w:t>
      </w:r>
      <w:r>
        <w:t xml:space="preserve"> </w:t>
      </w:r>
      <w:r>
        <w:rPr>
          <w:rFonts w:cs="Times New Roman"/>
          <w:szCs w:val="28"/>
          <w:rtl/>
        </w:rPr>
        <w:t>توانایی</w:t>
      </w:r>
      <w:r>
        <w:t xml:space="preserve"> </w:t>
      </w:r>
      <w:r>
        <w:rPr>
          <w:rFonts w:cs="Times New Roman"/>
          <w:szCs w:val="28"/>
          <w:rtl/>
        </w:rPr>
        <w:t>تحلیل</w:t>
      </w:r>
      <w:r>
        <w:t xml:space="preserve"> </w:t>
      </w:r>
      <w:r>
        <w:rPr>
          <w:rFonts w:cs="Times New Roman"/>
          <w:szCs w:val="28"/>
          <w:rtl/>
        </w:rPr>
        <w:t>و</w:t>
      </w:r>
      <w:r>
        <w:t xml:space="preserve"> </w:t>
      </w:r>
      <w:r>
        <w:rPr>
          <w:rFonts w:cs="Times New Roman"/>
          <w:szCs w:val="28"/>
          <w:rtl/>
        </w:rPr>
        <w:t>طراحی</w:t>
      </w:r>
      <w:r>
        <w:t xml:space="preserve"> </w:t>
      </w:r>
      <w:r>
        <w:rPr>
          <w:rFonts w:cs="Times New Roman"/>
          <w:szCs w:val="28"/>
          <w:rtl/>
        </w:rPr>
        <w:t>حرفه</w:t>
      </w:r>
      <w:r>
        <w:t>‌</w:t>
      </w:r>
      <w:r>
        <w:rPr>
          <w:rFonts w:cs="Times New Roman"/>
          <w:szCs w:val="28"/>
          <w:rtl/>
        </w:rPr>
        <w:t>ای</w:t>
      </w:r>
      <w:r>
        <w:t>‌</w:t>
      </w:r>
      <w:r>
        <w:rPr>
          <w:rFonts w:cs="Times New Roman"/>
          <w:szCs w:val="28"/>
          <w:rtl/>
        </w:rPr>
        <w:t>تری</w:t>
      </w:r>
      <w:r>
        <w:t xml:space="preserve"> </w:t>
      </w:r>
      <w:r>
        <w:rPr>
          <w:rFonts w:cs="Times New Roman"/>
          <w:szCs w:val="28"/>
          <w:rtl/>
        </w:rPr>
        <w:t>پیدا</w:t>
      </w:r>
      <w:r>
        <w:t xml:space="preserve"> </w:t>
      </w:r>
      <w:r>
        <w:rPr>
          <w:rFonts w:cs="Times New Roman"/>
          <w:szCs w:val="28"/>
          <w:rtl/>
        </w:rPr>
        <w:t>کنند</w:t>
      </w:r>
      <w:r>
        <w:t xml:space="preserve"> </w:t>
      </w:r>
      <w:r>
        <w:rPr>
          <w:rFonts w:cs="Times New Roman"/>
          <w:szCs w:val="28"/>
          <w:rtl/>
        </w:rPr>
        <w:t>و</w:t>
      </w:r>
      <w:r>
        <w:t xml:space="preserve"> </w:t>
      </w:r>
      <w:r>
        <w:rPr>
          <w:rFonts w:cs="Times New Roman"/>
          <w:szCs w:val="28"/>
          <w:rtl/>
        </w:rPr>
        <w:t>آمادگی</w:t>
      </w:r>
      <w:r>
        <w:t xml:space="preserve"> </w:t>
      </w:r>
      <w:r>
        <w:rPr>
          <w:rFonts w:cs="Times New Roman"/>
          <w:szCs w:val="28"/>
          <w:rtl/>
        </w:rPr>
        <w:t>بیشتری</w:t>
      </w:r>
      <w:r>
        <w:t xml:space="preserve"> </w:t>
      </w:r>
      <w:r>
        <w:rPr>
          <w:rFonts w:cs="Times New Roman"/>
          <w:szCs w:val="28"/>
          <w:rtl/>
        </w:rPr>
        <w:t>برای</w:t>
      </w:r>
      <w:r>
        <w:t xml:space="preserve"> </w:t>
      </w:r>
      <w:r>
        <w:rPr>
          <w:rFonts w:cs="Times New Roman"/>
          <w:szCs w:val="28"/>
          <w:rtl/>
        </w:rPr>
        <w:t>ورود</w:t>
      </w:r>
      <w:r>
        <w:t xml:space="preserve"> </w:t>
      </w:r>
      <w:r>
        <w:rPr>
          <w:rFonts w:cs="Times New Roman"/>
          <w:szCs w:val="28"/>
          <w:rtl/>
        </w:rPr>
        <w:t>به</w:t>
      </w:r>
      <w:r>
        <w:t xml:space="preserve"> </w:t>
      </w:r>
      <w:r>
        <w:rPr>
          <w:rFonts w:cs="Times New Roman"/>
          <w:szCs w:val="28"/>
          <w:rtl/>
        </w:rPr>
        <w:t>صنعت</w:t>
      </w:r>
      <w:r>
        <w:t xml:space="preserve"> </w:t>
      </w:r>
      <w:r>
        <w:rPr>
          <w:rFonts w:cs="Times New Roman"/>
          <w:szCs w:val="28"/>
          <w:rtl/>
        </w:rPr>
        <w:t>داشته</w:t>
      </w:r>
      <w:r>
        <w:t xml:space="preserve"> </w:t>
      </w:r>
      <w:r>
        <w:rPr>
          <w:rFonts w:cs="Times New Roman"/>
          <w:szCs w:val="28"/>
          <w:rtl/>
        </w:rPr>
        <w:t>باشند</w:t>
      </w:r>
      <w:r>
        <w:t>.</w:t>
      </w:r>
      <w:r>
        <w:br/>
      </w:r>
    </w:p>
    <w:p w:rsidR="00EA7E3F" w:rsidRDefault="00EA7E3F" w:rsidP="00F3646B">
      <w:pPr>
        <w:jc w:val="right"/>
      </w:pPr>
    </w:p>
    <w:p w:rsidR="00EA7E3F" w:rsidRDefault="00EA7E3F" w:rsidP="00F3646B">
      <w:pPr>
        <w:jc w:val="right"/>
      </w:pPr>
    </w:p>
    <w:p w:rsidR="00EA7E3F" w:rsidRDefault="00EA7E3F" w:rsidP="00F3646B">
      <w:pPr>
        <w:jc w:val="right"/>
      </w:pPr>
    </w:p>
    <w:p w:rsidR="00EA7E3F" w:rsidRDefault="00EA7E3F" w:rsidP="00F3646B">
      <w:pPr>
        <w:jc w:val="right"/>
      </w:pPr>
    </w:p>
    <w:p w:rsidR="00EA7E3F" w:rsidRDefault="00EA7E3F" w:rsidP="00EA7E3F">
      <w:pPr>
        <w:jc w:val="center"/>
      </w:pPr>
      <w:r>
        <w:rPr>
          <w:rFonts w:cs="Times New Roman"/>
          <w:noProof/>
          <w:szCs w:val="28"/>
          <w:rtl/>
        </w:rPr>
        <w:drawing>
          <wp:inline distT="0" distB="0" distL="0" distR="0">
            <wp:extent cx="4084320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8722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7E3F" w:rsidRDefault="00EA7E3F" w:rsidP="00F3646B">
      <w:pPr>
        <w:jc w:val="right"/>
      </w:pPr>
    </w:p>
    <w:sectPr w:rsidR="00EA7E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73574"/>
    <w:rsid w:val="00EA7E3F"/>
    <w:rsid w:val="00F364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DAB738"/>
  <w14:defaultImageDpi w14:val="300"/>
  <w15:docId w15:val="{06EBAE45-1DE3-4C8D-A65A-D0F7B01E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E3F"/>
  </w:style>
  <w:style w:type="paragraph" w:styleId="Heading1">
    <w:name w:val="heading 1"/>
    <w:basedOn w:val="Normal"/>
    <w:next w:val="Normal"/>
    <w:link w:val="Heading1Char"/>
    <w:uiPriority w:val="9"/>
    <w:qFormat/>
    <w:rsid w:val="00EA7E3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E3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E3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E3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E3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E3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E3F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E3F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E3F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A7E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7E3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7E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A7E3F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A7E3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A7E3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E3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7E3F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A7E3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7E3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E3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E3F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E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E3F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E3F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E3F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7E3F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EA7E3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A7E3F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E3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E3F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A7E3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A7E3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A7E3F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7E3F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A7E3F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7E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90E5A8-EDBF-4E00-87A2-736282724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Kianoosh</cp:lastModifiedBy>
  <cp:revision>3</cp:revision>
  <dcterms:created xsi:type="dcterms:W3CDTF">2013-12-23T23:15:00Z</dcterms:created>
  <dcterms:modified xsi:type="dcterms:W3CDTF">2025-04-24T13:41:00Z</dcterms:modified>
  <cp:category/>
</cp:coreProperties>
</file>