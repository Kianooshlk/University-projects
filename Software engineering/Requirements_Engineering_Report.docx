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مهندسی نیازمندی‌ها (Requirements Engineering) در توسعه نرم‌افزار</w:t>
      </w:r>
    </w:p>
    <w:p>
      <w:pPr>
        <w:pStyle w:val="Heading1"/>
      </w:pPr>
      <w:r>
        <w:t>مقدمه</w:t>
      </w:r>
    </w:p>
    <w:p>
      <w:r>
        <w:t>در توسعه نرم‌افزار، یکی از مهم‌ترین مراحل، درک صحیح نیازهای کاربران و تبدیل آن‌ها به مشخصاتی دقیق برای پیاده‌سازی است. این فرآیند تحت عنوان مهندسی نیازمندی‌ها (Requirements Engineering) شناخته می‌شود و پایه‌گذار موفقیت هر پروژه نرم‌افزاری است.</w:t>
      </w:r>
    </w:p>
    <w:p>
      <w:pPr>
        <w:pStyle w:val="Heading1"/>
      </w:pPr>
      <w:r>
        <w:t>تعریف مهندسی نیازمندی‌ها</w:t>
      </w:r>
    </w:p>
    <w:p>
      <w:r>
        <w:t>مهندسی نیازمندی‌ها فرآیندی سیستماتیک برای شناسایی، تحلیل، مستندسازی، تأیید و مدیریت نیازمندی‌های نرم‌افزار است. این فرآیند تضمین می‌کند که سیستم نهایی دقیقاً همان چیزی باشد که کاربران واقعاً به آن نیاز دارند.</w:t>
      </w:r>
    </w:p>
    <w:p>
      <w:pPr>
        <w:pStyle w:val="Heading1"/>
      </w:pPr>
      <w:r>
        <w:t>مراحل اصلی مهندسی نیازمندی‌ها</w:t>
      </w:r>
    </w:p>
    <w:p>
      <w:r>
        <w:t>1. استخراج نیازمندی‌ها (Elicitation): شامل جمع‌آوری نیازهای کاربران از طریق مصاحبه، پرسش‌نامه، مشاهده، کارگاه‌ها و تحلیل سیستم‌های مشابه.</w:t>
      </w:r>
    </w:p>
    <w:p>
      <w:r>
        <w:t>2. تحلیل نیازمندی‌ها (Analysis): بررسی نیازمندی‌ها برای اطمینان از سازگاری، عدم تعارض، اولویت‌بندی و امکان‌پذیری آن‌ها.</w:t>
      </w:r>
    </w:p>
    <w:p>
      <w:r>
        <w:t>3. مشخص‌سازی نیازمندی‌ها (Specification): مستندسازی نیازمندی‌ها به‌صورت واضح، دقیق و بدون ابهام (معمولاً در قالب سند SRS).</w:t>
      </w:r>
    </w:p>
    <w:p>
      <w:r>
        <w:t>4. اعتبارسنجی نیازمندی‌ها (Validation): اطمینان از اینکه نیازمندی‌ها درست درک شده‌اند و با خواسته‌های مشتری تطابق دارند.</w:t>
      </w:r>
    </w:p>
    <w:p>
      <w:r>
        <w:t>5. مدیریت نیازمندی‌ها (Management): پیگیری تغییرات نیازمندی‌ها در طول چرخه عمر پروژه و به‌روزرسانی مستندات بر اساس آن‌ها.</w:t>
      </w:r>
    </w:p>
    <w:p>
      <w:pPr>
        <w:pStyle w:val="Heading1"/>
      </w:pPr>
      <w:r>
        <w:t>انواع نیازمندی‌ها</w:t>
      </w:r>
    </w:p>
    <w:p>
      <w:r>
        <w:t>• نیازمندی‌های عملکردی (Functional Requirements): توصیف آنچه سیستم باید انجام دهد.</w:t>
      </w:r>
    </w:p>
    <w:p>
      <w:r>
        <w:t>• نیازمندی‌های غیرعملکردی (Non-Functional Requirements): توصیف ویژگی‌های کیفیتی سیستم مانند امنیت، کارایی، و قابلیت دسترسی.</w:t>
      </w:r>
    </w:p>
    <w:p>
      <w:pPr>
        <w:pStyle w:val="Heading1"/>
      </w:pPr>
      <w:r>
        <w:t>اهمیت مهندسی نیازمندی‌ها</w:t>
      </w:r>
    </w:p>
    <w:p>
      <w:r>
        <w:t>• کاهش ریسک خطاهای پرهزینه در مراحل بعدی</w:t>
        <w:br/>
        <w:t>• بهبود ارتباط بین تیم فنی و مشتری</w:t>
        <w:br/>
        <w:t>• افزایش رضایت کاربران نهایی</w:t>
        <w:br/>
        <w:t>• پایه‌ریزی طراحی و تست نرم‌افزار</w:t>
      </w:r>
    </w:p>
    <w:p>
      <w:pPr>
        <w:pStyle w:val="Heading1"/>
      </w:pPr>
      <w:r>
        <w:t>نتیجه‌گیری</w:t>
      </w:r>
    </w:p>
    <w:p>
      <w:r>
        <w:t>مهندسی نیازمندی‌ها یک مرحله حیاتی و بنیادین در فرآیند تولید نرم‌افزار است که در صورت اجرای صحیح، می‌تواند منجر به موفقیت چشم‌گیر پروژه شود. درک کامل و دقیق نیازهای کاربران، اولین گام در مسیر تولید نرم‌افزار با کیفیت بالا است.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